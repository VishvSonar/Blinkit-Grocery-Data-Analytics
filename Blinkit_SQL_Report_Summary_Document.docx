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Blinkit Grocery SQL Report Summary</w:t>
      </w:r>
    </w:p>
    <w:p>
      <w:pPr>
        <w:pStyle w:val="Heading1"/>
      </w:pPr>
      <w:r>
        <w:t>Objective</w:t>
      </w:r>
    </w:p>
    <w:p>
      <w:r>
        <w:t>The goal of this SQL analysis is to explore Blinkit’s grocery dataset to extract business insights related to sales, ratings, outlet types, and product performance. The report helps stakeholders understand trends across years, outlet sizes, locations, and product categories.</w:t>
      </w:r>
    </w:p>
    <w:p>
      <w:pPr>
        <w:pStyle w:val="Heading2"/>
      </w:pPr>
      <w:r>
        <w:t>1. View Full Dataset</w:t>
      </w:r>
    </w:p>
    <w:p>
      <w:pPr>
        <w:pStyle w:val="IntenseQuote"/>
      </w:pPr>
      <w:r>
        <w:t>SELECT * FROM Blinkit_Data;</w:t>
      </w:r>
    </w:p>
    <w:p>
      <w:r>
        <w:t>Insight: Quick overview of the entire dataset structure and content.</w:t>
      </w:r>
    </w:p>
    <w:p>
      <w:pPr>
        <w:pStyle w:val="Heading2"/>
      </w:pPr>
      <w:r>
        <w:t>2. Total Sales in 2022 (in Millions)</w:t>
      </w:r>
    </w:p>
    <w:p>
      <w:pPr>
        <w:pStyle w:val="IntenseQuote"/>
      </w:pPr>
      <w:r>
        <w:t>SELECT CAST(SUM(Sales)/ 1000000 AS DECIMAL(10,2)) AS Sales_Millions</w:t>
        <w:br/>
        <w:t>FROM Blinkit_Data</w:t>
        <w:br/>
        <w:t>WHERE Outlet_Establishment_Year = 2022;</w:t>
      </w:r>
    </w:p>
    <w:p>
      <w:r>
        <w:t>Insight: Total revenue from outlets established in 2022.</w:t>
      </w:r>
    </w:p>
    <w:p>
      <w:pPr>
        <w:pStyle w:val="Heading2"/>
      </w:pPr>
      <w:r>
        <w:t>3. Average Sales for 2022</w:t>
      </w:r>
    </w:p>
    <w:p>
      <w:pPr>
        <w:pStyle w:val="IntenseQuote"/>
      </w:pPr>
      <w:r>
        <w:t>SELECT CAST(AVG(SALES) AS decimal(10,0)) AS  Avg_sales</w:t>
        <w:br/>
        <w:t>FROM Blinkit_Data</w:t>
        <w:br/>
        <w:t>WHERE Outlet_Establishment_Year = 2022;</w:t>
      </w:r>
    </w:p>
    <w:p>
      <w:r>
        <w:t>Insight: Shows average product-level sales in 2022 outlets.</w:t>
      </w:r>
    </w:p>
    <w:p>
      <w:pPr>
        <w:pStyle w:val="Heading2"/>
      </w:pPr>
      <w:r>
        <w:t>4. Total Items Sold in 2022</w:t>
      </w:r>
    </w:p>
    <w:p>
      <w:pPr>
        <w:pStyle w:val="IntenseQuote"/>
      </w:pPr>
      <w:r>
        <w:t>SELECT COUNT(*) AS NO_OF_ITEMS</w:t>
        <w:br/>
        <w:t>FROM Blinkit_Data</w:t>
        <w:br/>
        <w:t>WHERE Outlet_Establishment_Year = 2022;</w:t>
      </w:r>
    </w:p>
    <w:p>
      <w:r>
        <w:t>Insight: Counts how many items were sold from 2022 outlets.</w:t>
      </w:r>
    </w:p>
    <w:p>
      <w:pPr>
        <w:pStyle w:val="Heading2"/>
      </w:pPr>
      <w:r>
        <w:t>5. Overall Average Rating</w:t>
      </w:r>
    </w:p>
    <w:p>
      <w:pPr>
        <w:pStyle w:val="IntenseQuote"/>
      </w:pPr>
      <w:r>
        <w:t>SELECT CAST(AVG(Rating) AS decimal(10,2)) AS Avg_Rating FROM Blinkit_Data;</w:t>
      </w:r>
    </w:p>
    <w:p>
      <w:r>
        <w:t>Insight: Overall average customer rating across all outlets and years.</w:t>
      </w:r>
    </w:p>
    <w:p>
      <w:pPr>
        <w:pStyle w:val="Heading2"/>
      </w:pPr>
      <w:r>
        <w:t>6. 2020 Sales &amp; Ratings by Fat Content</w:t>
      </w:r>
    </w:p>
    <w:p>
      <w:pPr>
        <w:pStyle w:val="IntenseQuote"/>
      </w:pPr>
      <w:r>
        <w:t xml:space="preserve">SELECT Item_fat_content, </w:t>
        <w:br/>
        <w:t xml:space="preserve">       CAST(SUM(Sales) AS decimal(10,2)) AS Sales_Thousands,</w:t>
        <w:br/>
        <w:t xml:space="preserve">       CAST(AVG(Sales) AS decimal(10,2)) AS Avg_Sales,</w:t>
        <w:br/>
        <w:t xml:space="preserve">       COUNT(*) AS NO_OF_ITEMS,</w:t>
        <w:br/>
        <w:t xml:space="preserve">       CAST(AVG(Rating) AS DECIMAL(10,2)) AS Avg_Rating</w:t>
        <w:br/>
        <w:t>FROM Blinkit_Data</w:t>
        <w:br/>
        <w:t>WHERE Outlet_Establishment_Year = 2020</w:t>
        <w:br/>
        <w:t>GROUP BY Item_Fat_Content</w:t>
        <w:br/>
        <w:t>ORDER BY Sales_Thousands DESC;</w:t>
      </w:r>
    </w:p>
    <w:p>
      <w:r>
        <w:t>Insight: Compare Low Fat vs Regular item performance in 2020 outlets.</w:t>
      </w:r>
    </w:p>
    <w:p>
      <w:pPr>
        <w:pStyle w:val="Heading2"/>
      </w:pPr>
      <w:r>
        <w:t>7. Bottom 5 Item Types in 2022</w:t>
      </w:r>
    </w:p>
    <w:p>
      <w:pPr>
        <w:pStyle w:val="IntenseQuote"/>
      </w:pPr>
      <w:r>
        <w:t xml:space="preserve">SELECT Top 5 Item_Type, </w:t>
        <w:br/>
        <w:t xml:space="preserve">       CAST(SUM(Sales) AS decimal(10,2)) AS Sales,</w:t>
        <w:br/>
        <w:t xml:space="preserve">       CAST(AVG(Sales) AS decimal(10,2)) AS Avg_Sales,</w:t>
        <w:br/>
        <w:t xml:space="preserve">       COUNT(*) AS NO_OF_ITEMS,</w:t>
        <w:br/>
        <w:t xml:space="preserve">       CAST(AVG(Rating) AS DECIMAL(10,2)) AS Avg_Rating</w:t>
        <w:br/>
        <w:t>FROM Blinkit_Data</w:t>
        <w:br/>
        <w:t>WHERE Outlet_Establishment_Year = 2022</w:t>
        <w:br/>
        <w:t>GROUP BY Item_Type</w:t>
        <w:br/>
        <w:t>ORDER BY Sales ASC;</w:t>
      </w:r>
    </w:p>
    <w:p>
      <w:r>
        <w:t>Insight: Find least performing product types in newly opened stores.</w:t>
      </w:r>
    </w:p>
    <w:p>
      <w:pPr>
        <w:pStyle w:val="Heading2"/>
      </w:pPr>
      <w:r>
        <w:t>8. Sales Pivot: Location Type vs Fat Content</w:t>
      </w:r>
    </w:p>
    <w:p>
      <w:pPr>
        <w:pStyle w:val="IntenseQuote"/>
      </w:pPr>
      <w:r>
        <w:t>SELECT Outlet_Location_Type,</w:t>
        <w:br/>
        <w:t xml:space="preserve">       ISNULL([Low Fat], 0) AS Low_Fat,</w:t>
        <w:br/>
        <w:t xml:space="preserve">       ISNULL([Regular], 0) AS Regular</w:t>
        <w:br/>
        <w:t>FROM (</w:t>
        <w:br/>
        <w:t xml:space="preserve">    SELECT Outlet_Location_Type, </w:t>
        <w:br/>
        <w:t xml:space="preserve">           Item_Fat_Content,</w:t>
        <w:br/>
        <w:t xml:space="preserve">           CAST(SUM(Sales) AS DECIMAL(10,2)) AS Sales</w:t>
        <w:br/>
        <w:t xml:space="preserve">    FROM Blinkit_Data</w:t>
        <w:br/>
        <w:t xml:space="preserve">    GROUP BY Outlet_Location_Type, Item_Fat_Content</w:t>
        <w:br/>
        <w:t>) AS SourceTable</w:t>
        <w:br/>
        <w:t>PIVOT (</w:t>
        <w:br/>
        <w:t xml:space="preserve">    SUM(Sales)</w:t>
        <w:br/>
        <w:t xml:space="preserve">    FOR Item_Fat_Content IN ([Low Fat], [Regular])</w:t>
        <w:br/>
        <w:t>) AS PivotTable</w:t>
        <w:br/>
        <w:t>Order By Outlet_Location_Type;</w:t>
      </w:r>
    </w:p>
    <w:p>
      <w:r>
        <w:t>Insight: Compares sales of fat content types across locations.</w:t>
      </w:r>
    </w:p>
    <w:p>
      <w:pPr>
        <w:pStyle w:val="Heading2"/>
      </w:pPr>
      <w:r>
        <w:t>9. Sales by Outlet Establishment Year</w:t>
      </w:r>
    </w:p>
    <w:p>
      <w:pPr>
        <w:pStyle w:val="IntenseQuote"/>
      </w:pPr>
      <w:r>
        <w:t>SELECT Outlet_Establishment_Year,</w:t>
        <w:br/>
        <w:t xml:space="preserve">       CAST(SUM(Sales) AS decimal(10,2)) AS Sales,</w:t>
        <w:br/>
        <w:t xml:space="preserve">       CAST(AVG(Sales) AS decimal(10,2)) AS Avg_Sales,</w:t>
        <w:br/>
        <w:t xml:space="preserve">       COUNT(*) AS NO_OF_ITEMS,</w:t>
        <w:br/>
        <w:t xml:space="preserve">       CAST(AVG(Rating) AS decimal(10,2)) AS Avg_Rating</w:t>
        <w:br/>
        <w:t>FROM Blinkit_Data</w:t>
        <w:br/>
        <w:t>GROUP BY Outlet_Establishment_Year</w:t>
        <w:br/>
        <w:t>ORDER BY Sales DESC;</w:t>
      </w:r>
    </w:p>
    <w:p>
      <w:r>
        <w:t>Insight: Year-wise performance of all outlet batches.</w:t>
      </w:r>
    </w:p>
    <w:p>
      <w:pPr>
        <w:pStyle w:val="Heading2"/>
      </w:pPr>
      <w:r>
        <w:t>10. Sales Share by Outlet Size</w:t>
      </w:r>
    </w:p>
    <w:p>
      <w:pPr>
        <w:pStyle w:val="IntenseQuote"/>
      </w:pPr>
      <w:r>
        <w:t>SELECT Outlet_Size,</w:t>
        <w:br/>
        <w:t xml:space="preserve">       CAST(SUM(Sales) AS DECIMAL(10,2)) AS Sales,</w:t>
        <w:br/>
        <w:t xml:space="preserve">       CAST((SUM(Sales) * 100.0 / SUM(SUM(Sales)) OVER ()) AS DECIMAL(10,2)) AS Sales_Percentage</w:t>
        <w:br/>
        <w:t>FROM blinkit_data</w:t>
        <w:br/>
        <w:t>GROUP BY Outlet_Size</w:t>
        <w:br/>
        <w:t>ORDER BY Sales DESC;</w:t>
      </w:r>
    </w:p>
    <w:p>
      <w:r>
        <w:t>Insight: Shows each outlet size’s contribution to total revenue.</w:t>
      </w:r>
    </w:p>
    <w:p>
      <w:pPr>
        <w:pStyle w:val="Heading2"/>
      </w:pPr>
      <w:r>
        <w:t>11. 2020 Sales by Outlet Location Type</w:t>
      </w:r>
    </w:p>
    <w:p>
      <w:pPr>
        <w:pStyle w:val="IntenseQuote"/>
      </w:pPr>
      <w:r>
        <w:t>SELECT Outlet_Location_Type,</w:t>
        <w:br/>
        <w:t xml:space="preserve">       CAST(SUM(Sales) AS decimal(10,2)) AS Sales,</w:t>
        <w:br/>
        <w:t xml:space="preserve">       CAST((SUM(Sales) * 100.0 / SUM(SUM(Sales)) OVER ()) AS DECIMAL(10,2)) AS Sales_Percentage,</w:t>
        <w:br/>
        <w:t xml:space="preserve">       CAST(AVG(Sales) AS decimal(10,2)) AS Avg_Sales,</w:t>
        <w:br/>
        <w:t xml:space="preserve">       COUNT(*) AS NO_OF_ITEMS,</w:t>
        <w:br/>
        <w:t xml:space="preserve">       CAST(AVG(Rating) AS DECIMAL(10,2)) AS Avg_Rating</w:t>
        <w:br/>
        <w:t>FROM Blinkit_Data</w:t>
        <w:br/>
        <w:t>WHERE Outlet_Establishment_Year = 2020</w:t>
        <w:br/>
        <w:t>GROUP BY Outlet_Location_Type</w:t>
        <w:br/>
        <w:t>ORDER BY Sales DESC;</w:t>
      </w:r>
    </w:p>
    <w:p>
      <w:r>
        <w:t>Insight: Compare location-based performance for new 2020 stores.</w:t>
      </w:r>
    </w:p>
    <w:p>
      <w:pPr>
        <w:pStyle w:val="Heading2"/>
      </w:pPr>
      <w:r>
        <w:t>12. Performance by Outlet Type</w:t>
      </w:r>
    </w:p>
    <w:p>
      <w:pPr>
        <w:pStyle w:val="IntenseQuote"/>
      </w:pPr>
      <w:r>
        <w:t>SELECT Outlet_Type,</w:t>
        <w:br/>
        <w:t xml:space="preserve">       CAST(SUM(Sales) AS decimal(10,2)) AS Sales,</w:t>
        <w:br/>
        <w:t xml:space="preserve">       CAST((SUM(Sales) * 100.0 / SUM(SUM(Sales)) OVER ()) AS DECIMAL(10,2)) AS Sales_Percentage,</w:t>
        <w:br/>
        <w:t xml:space="preserve">       CAST(AVG(Sales) AS decimal(10,2)) AS Avg_Sales,</w:t>
        <w:br/>
        <w:t xml:space="preserve">       COUNT(*) AS NO_OF_ITEMS,</w:t>
        <w:br/>
        <w:t xml:space="preserve">       CAST(AVG(Rating) AS DECIMAL(10,2)) AS Avg_Rating</w:t>
        <w:br/>
        <w:t>FROM Blinkit_Data</w:t>
        <w:br/>
        <w:t>GROUP BY Outlet_Type</w:t>
        <w:br/>
        <w:t>ORDER BY Sales DESC;</w:t>
      </w:r>
    </w:p>
    <w:p>
      <w:r>
        <w:t>Insight: Evaluate sales distribution by outlet business model.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